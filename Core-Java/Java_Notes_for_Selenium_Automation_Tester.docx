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4D86" w:rsidRPr="009A4D86" w:rsidRDefault="009A4D86" w:rsidP="009A4D86">
      <w:pPr>
        <w:pStyle w:val="NoSpacing"/>
        <w:rPr>
          <w:sz w:val="40"/>
          <w:szCs w:val="40"/>
          <w:lang w:val="en-IN" w:eastAsia="en-IN"/>
        </w:rPr>
      </w:pPr>
      <w:r w:rsidRPr="009A4D86">
        <w:rPr>
          <w:rFonts w:ascii="Segoe UI Emoji" w:hAnsi="Segoe UI Emoji" w:cs="Segoe UI Emoji"/>
          <w:sz w:val="40"/>
          <w:szCs w:val="40"/>
          <w:lang w:val="en-IN" w:eastAsia="en-IN"/>
        </w:rPr>
        <w:t>✅</w:t>
      </w:r>
      <w:r w:rsidRPr="009A4D86">
        <w:rPr>
          <w:sz w:val="40"/>
          <w:szCs w:val="40"/>
          <w:lang w:val="en-IN" w:eastAsia="en-IN"/>
        </w:rPr>
        <w:t xml:space="preserve"> Core Java Learning Path for Selenium Automation Testers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1. Java Basics</w:t>
      </w:r>
    </w:p>
    <w:p w:rsidR="003C6EB1" w:rsidRPr="000C03D2" w:rsidRDefault="009A4D86" w:rsidP="000C03D2">
      <w:pPr>
        <w:pStyle w:val="Heading2"/>
        <w:spacing w:before="0"/>
        <w:ind w:left="284"/>
        <w:rPr>
          <w:color w:val="000000" w:themeColor="text1"/>
          <w:sz w:val="24"/>
          <w:szCs w:val="24"/>
          <w:u w:val="single"/>
          <w:lang w:val="en-IN" w:eastAsia="en-IN"/>
        </w:rPr>
      </w:pPr>
      <w:r w:rsidRPr="000C03D2">
        <w:rPr>
          <w:color w:val="000000" w:themeColor="text1"/>
          <w:sz w:val="24"/>
          <w:szCs w:val="24"/>
          <w:u w:val="single"/>
          <w:lang w:val="en-IN" w:eastAsia="en-IN"/>
        </w:rPr>
        <w:t>1.1 Introduction to Java</w:t>
      </w:r>
    </w:p>
    <w:p w:rsidR="000C03D2" w:rsidRPr="000C03D2" w:rsidRDefault="000C03D2" w:rsidP="000C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Java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is an object-oriented, class-based, high-level programming language.</w:t>
      </w:r>
    </w:p>
    <w:p w:rsidR="000C03D2" w:rsidRPr="000C03D2" w:rsidRDefault="000C03D2" w:rsidP="000C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Originally developed by </w:t>
      </w:r>
      <w:r w:rsidRPr="000C03D2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Sun Microsystems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, now owned by </w:t>
      </w:r>
      <w:r w:rsidRPr="000C03D2">
        <w:rPr>
          <w:rFonts w:asciiTheme="majorHAnsi" w:eastAsia="Times New Roman" w:hAnsiTheme="majorHAnsi" w:cstheme="majorHAnsi"/>
          <w:i/>
          <w:iCs/>
          <w:sz w:val="24"/>
          <w:szCs w:val="24"/>
          <w:lang w:val="en-IN" w:eastAsia="en-IN"/>
        </w:rPr>
        <w:t>Oracle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</w:t>
      </w:r>
    </w:p>
    <w:p w:rsidR="000C03D2" w:rsidRPr="000C03D2" w:rsidRDefault="000C03D2" w:rsidP="000C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Write Once, Run Anywhere (WORA)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– thanks to Java Virtual Machine (JVM).</w:t>
      </w:r>
    </w:p>
    <w:p w:rsidR="000C03D2" w:rsidRPr="000C03D2" w:rsidRDefault="000C03D2" w:rsidP="000C03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Widely used in </w:t>
      </w: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enterprise applications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, </w:t>
      </w: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mobile development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, and </w:t>
      </w: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test automation (Selenium)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.</w:t>
      </w:r>
    </w:p>
    <w:p w:rsidR="005E532A" w:rsidRPr="000E5BAB" w:rsidRDefault="000C03D2" w:rsidP="000E5BA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C03D2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🔧</w:t>
      </w: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 xml:space="preserve"> Real-world Use Case in Selenium: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Java powers the </w:t>
      </w:r>
      <w:r w:rsidRPr="000C03D2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Selenium WebDriver</w:t>
      </w:r>
      <w:r w:rsidRPr="000C03D2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API, enabling browser automation in a platform-independent way.</w:t>
      </w:r>
    </w:p>
    <w:p w:rsidR="003C6EB1" w:rsidRDefault="009A4D86" w:rsidP="000E5BAB">
      <w:pPr>
        <w:pStyle w:val="Heading2"/>
        <w:spacing w:before="0" w:after="240"/>
        <w:ind w:left="284"/>
        <w:rPr>
          <w:color w:val="000000" w:themeColor="text1"/>
          <w:sz w:val="24"/>
          <w:szCs w:val="24"/>
          <w:u w:val="single"/>
          <w:lang w:val="en-IN" w:eastAsia="en-IN"/>
        </w:rPr>
      </w:pPr>
      <w:r w:rsidRPr="000C03D2">
        <w:rPr>
          <w:color w:val="000000" w:themeColor="text1"/>
          <w:sz w:val="24"/>
          <w:szCs w:val="24"/>
          <w:u w:val="single"/>
          <w:lang w:val="en-IN" w:eastAsia="en-IN"/>
        </w:rPr>
        <w:t>1.2 JDK, JRE, JVM</w:t>
      </w:r>
    </w:p>
    <w:tbl>
      <w:tblPr>
        <w:tblStyle w:val="GridTable5Dark"/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43"/>
        <w:gridCol w:w="5802"/>
      </w:tblGrid>
      <w:tr w:rsidR="000E5BAB" w:rsidRPr="000E5BAB" w:rsidTr="005D6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0E5BAB" w:rsidRPr="000E5BAB" w:rsidRDefault="000E5BAB" w:rsidP="000E5B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Component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0E5BAB" w:rsidRPr="000E5BAB" w:rsidRDefault="000E5BAB" w:rsidP="000E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Full Form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0E5BAB" w:rsidRPr="000E5BAB" w:rsidRDefault="000E5BAB" w:rsidP="000E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0E5BAB" w:rsidRPr="000E5BAB" w:rsidTr="005D6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0E5BAB" w:rsidRPr="000E5BAB" w:rsidRDefault="000E5BAB" w:rsidP="000E5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JDK</w:t>
            </w:r>
          </w:p>
        </w:tc>
        <w:tc>
          <w:tcPr>
            <w:tcW w:w="0" w:type="auto"/>
            <w:hideMark/>
          </w:tcPr>
          <w:p w:rsidR="000E5BAB" w:rsidRPr="000E5BAB" w:rsidRDefault="000E5BAB" w:rsidP="000E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Development Kit</w:t>
            </w:r>
          </w:p>
        </w:tc>
        <w:tc>
          <w:tcPr>
            <w:tcW w:w="0" w:type="auto"/>
            <w:hideMark/>
          </w:tcPr>
          <w:p w:rsidR="000E5BAB" w:rsidRPr="000E5BAB" w:rsidRDefault="000E5BAB" w:rsidP="000E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Includes JRE + compilers + tools to develop Java apps</w:t>
            </w:r>
          </w:p>
        </w:tc>
      </w:tr>
      <w:tr w:rsidR="000E5BAB" w:rsidRPr="000E5BAB" w:rsidTr="005D6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0E5BAB" w:rsidRPr="000E5BAB" w:rsidRDefault="000E5BAB" w:rsidP="000E5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JRE</w:t>
            </w:r>
          </w:p>
        </w:tc>
        <w:tc>
          <w:tcPr>
            <w:tcW w:w="0" w:type="auto"/>
            <w:hideMark/>
          </w:tcPr>
          <w:p w:rsidR="000E5BAB" w:rsidRPr="000E5BAB" w:rsidRDefault="000E5BAB" w:rsidP="000E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Runtime Environment</w:t>
            </w:r>
          </w:p>
        </w:tc>
        <w:tc>
          <w:tcPr>
            <w:tcW w:w="0" w:type="auto"/>
            <w:hideMark/>
          </w:tcPr>
          <w:p w:rsidR="000E5BAB" w:rsidRPr="000E5BAB" w:rsidRDefault="000E5BAB" w:rsidP="000E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Runs Java programs (JVM + libraries)</w:t>
            </w:r>
          </w:p>
        </w:tc>
      </w:tr>
      <w:tr w:rsidR="000E5BAB" w:rsidRPr="000E5BAB" w:rsidTr="005D6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:rsidR="000E5BAB" w:rsidRPr="000E5BAB" w:rsidRDefault="000E5BAB" w:rsidP="000E5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JVM</w:t>
            </w:r>
          </w:p>
        </w:tc>
        <w:tc>
          <w:tcPr>
            <w:tcW w:w="0" w:type="auto"/>
            <w:hideMark/>
          </w:tcPr>
          <w:p w:rsidR="000E5BAB" w:rsidRPr="000E5BAB" w:rsidRDefault="000E5BAB" w:rsidP="000E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Virtual Machine</w:t>
            </w:r>
          </w:p>
        </w:tc>
        <w:tc>
          <w:tcPr>
            <w:tcW w:w="0" w:type="auto"/>
            <w:hideMark/>
          </w:tcPr>
          <w:p w:rsidR="000E5BAB" w:rsidRPr="000E5BAB" w:rsidRDefault="000E5BAB" w:rsidP="000E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Converts </w:t>
            </w:r>
            <w:r w:rsidRPr="000E5BA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.class</w:t>
            </w:r>
            <w:r w:rsidRPr="000E5BA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bytecode into OS-specific machine code</w:t>
            </w:r>
          </w:p>
        </w:tc>
      </w:tr>
    </w:tbl>
    <w:p w:rsidR="003C6EB1" w:rsidRDefault="009A4D86" w:rsidP="000E5BAB">
      <w:pPr>
        <w:pStyle w:val="Heading2"/>
        <w:spacing w:after="240"/>
        <w:ind w:left="284"/>
        <w:rPr>
          <w:color w:val="000000" w:themeColor="text1"/>
          <w:sz w:val="24"/>
          <w:szCs w:val="24"/>
          <w:u w:val="single"/>
          <w:lang w:val="en-IN" w:eastAsia="en-IN"/>
        </w:rPr>
      </w:pPr>
      <w:r w:rsidRPr="000C03D2">
        <w:rPr>
          <w:color w:val="000000" w:themeColor="text1"/>
          <w:sz w:val="24"/>
          <w:szCs w:val="24"/>
          <w:u w:val="single"/>
          <w:lang w:val="en-IN" w:eastAsia="en-IN"/>
        </w:rPr>
        <w:t>1.3 How Java works</w:t>
      </w:r>
    </w:p>
    <w:p w:rsidR="006F32C1" w:rsidRPr="006F32C1" w:rsidRDefault="006F32C1" w:rsidP="006F32C1">
      <w:pPr>
        <w:rPr>
          <w:lang w:val="en-IN" w:eastAsia="en-IN"/>
        </w:rPr>
      </w:pPr>
    </w:p>
    <w:p w:rsidR="003C6EB1" w:rsidRPr="000C03D2" w:rsidRDefault="009A4D86" w:rsidP="000E5BAB">
      <w:pPr>
        <w:pStyle w:val="Heading2"/>
        <w:spacing w:before="0" w:after="240"/>
        <w:ind w:left="284"/>
        <w:rPr>
          <w:color w:val="000000" w:themeColor="text1"/>
          <w:sz w:val="24"/>
          <w:szCs w:val="24"/>
          <w:u w:val="single"/>
          <w:lang w:val="en-IN" w:eastAsia="en-IN"/>
        </w:rPr>
      </w:pPr>
      <w:r w:rsidRPr="000C03D2">
        <w:rPr>
          <w:color w:val="000000" w:themeColor="text1"/>
          <w:sz w:val="24"/>
          <w:szCs w:val="24"/>
          <w:u w:val="single"/>
          <w:lang w:val="en-IN" w:eastAsia="en-IN"/>
        </w:rPr>
        <w:t>1.4 Java Syntax and Structure</w:t>
      </w:r>
    </w:p>
    <w:p w:rsidR="003C6EB1" w:rsidRPr="000C03D2" w:rsidRDefault="009A4D86" w:rsidP="000E5BAB">
      <w:pPr>
        <w:pStyle w:val="Heading2"/>
        <w:spacing w:before="0" w:after="240"/>
        <w:ind w:left="284"/>
        <w:rPr>
          <w:color w:val="000000" w:themeColor="text1"/>
          <w:sz w:val="24"/>
          <w:szCs w:val="24"/>
          <w:u w:val="single"/>
          <w:lang w:val="en-IN" w:eastAsia="en-IN"/>
        </w:rPr>
      </w:pPr>
      <w:r w:rsidRPr="000C03D2">
        <w:rPr>
          <w:color w:val="000000" w:themeColor="text1"/>
          <w:sz w:val="24"/>
          <w:szCs w:val="24"/>
          <w:u w:val="single"/>
          <w:lang w:val="en-IN" w:eastAsia="en-IN"/>
        </w:rPr>
        <w:t>1.5 Data Types and Variables</w:t>
      </w:r>
    </w:p>
    <w:p w:rsidR="009A4D86" w:rsidRPr="000C03D2" w:rsidRDefault="009A4D86" w:rsidP="000E5BAB">
      <w:pPr>
        <w:pStyle w:val="Heading2"/>
        <w:spacing w:before="0" w:after="240"/>
        <w:ind w:left="284"/>
        <w:rPr>
          <w:color w:val="000000" w:themeColor="text1"/>
          <w:sz w:val="24"/>
          <w:szCs w:val="24"/>
          <w:u w:val="single"/>
          <w:lang w:val="en-IN" w:eastAsia="en-IN"/>
        </w:rPr>
      </w:pPr>
      <w:r w:rsidRPr="000C03D2">
        <w:rPr>
          <w:color w:val="000000" w:themeColor="text1"/>
          <w:sz w:val="24"/>
          <w:szCs w:val="24"/>
          <w:u w:val="single"/>
          <w:lang w:val="en-IN" w:eastAsia="en-IN"/>
        </w:rPr>
        <w:t>1.6 Operators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2. Conditional Statements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2.1 if, if-else, if-else-if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2.2 switch</w:t>
      </w:r>
    </w:p>
    <w:p w:rsidR="009A4D86" w:rsidRPr="009A4D86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2.3 Best practices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3. Loops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3.1 for, while, do-while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3.2 for-each</w:t>
      </w:r>
    </w:p>
    <w:p w:rsidR="009A4D86" w:rsidRPr="009A4D86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3.3 Loop control: break, continue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4. Arrays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4.1 One-dimensional arrays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4.2 Two-dimensional arrays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4.3 Iteration and manipulation</w:t>
      </w:r>
    </w:p>
    <w:p w:rsidR="009A4D86" w:rsidRPr="009A4D86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4.4 Arrays vs Collections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lastRenderedPageBreak/>
        <w:t>5. Strings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5.1 String creation &amp; comparison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5.2 String methods</w:t>
      </w:r>
    </w:p>
    <w:p w:rsidR="003C6EB1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5.3 StringBuilder vs StringBuffer</w:t>
      </w:r>
    </w:p>
    <w:p w:rsidR="005E532A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5.4 String use in validations</w:t>
      </w:r>
    </w:p>
    <w:p w:rsidR="009A4D86" w:rsidRPr="009A4D86" w:rsidRDefault="009A4D86" w:rsidP="003C6EB1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5.5 Regular Expressions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6. Type Casting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6.1 Implicit (Widening) and Explicit (Narrowing)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6.2 Object type casting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6.3 Upcasting and Downcasting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6.4 Selenium use cases (</w:t>
      </w:r>
      <w:proofErr w:type="spellStart"/>
      <w:r w:rsidRPr="009A4D86">
        <w:rPr>
          <w:color w:val="000000" w:themeColor="text1"/>
          <w:sz w:val="22"/>
          <w:szCs w:val="22"/>
          <w:lang w:val="en-IN" w:eastAsia="en-IN"/>
        </w:rPr>
        <w:t>TakesScreenshot</w:t>
      </w:r>
      <w:proofErr w:type="spellEnd"/>
      <w:r w:rsidRPr="009A4D86">
        <w:rPr>
          <w:color w:val="000000" w:themeColor="text1"/>
          <w:sz w:val="22"/>
          <w:szCs w:val="22"/>
          <w:lang w:val="en-IN" w:eastAsia="en-IN"/>
        </w:rPr>
        <w:t xml:space="preserve">, </w:t>
      </w:r>
      <w:proofErr w:type="spellStart"/>
      <w:r w:rsidRPr="009A4D86">
        <w:rPr>
          <w:color w:val="000000" w:themeColor="text1"/>
          <w:sz w:val="22"/>
          <w:szCs w:val="22"/>
          <w:lang w:val="en-IN" w:eastAsia="en-IN"/>
        </w:rPr>
        <w:t>JavascriptExecutor</w:t>
      </w:r>
      <w:proofErr w:type="spellEnd"/>
      <w:r w:rsidRPr="009A4D86">
        <w:rPr>
          <w:color w:val="000000" w:themeColor="text1"/>
          <w:sz w:val="22"/>
          <w:szCs w:val="22"/>
          <w:lang w:val="en-IN" w:eastAsia="en-IN"/>
        </w:rPr>
        <w:t>)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7. Object-Oriented Programming (OOPs)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7.1 Classes and Objects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7.2 Inheritance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7.3 Polymorphism</w:t>
      </w:r>
    </w:p>
    <w:p w:rsidR="005E532A" w:rsidRPr="005E532A" w:rsidRDefault="005E532A" w:rsidP="005E532A">
      <w:pPr>
        <w:pStyle w:val="Heading3"/>
        <w:spacing w:before="0"/>
        <w:ind w:left="720" w:firstLine="720"/>
        <w:rPr>
          <w:color w:val="000000" w:themeColor="text1"/>
          <w:lang w:val="en-IN" w:eastAsia="en-IN"/>
        </w:rPr>
      </w:pPr>
      <w:r w:rsidRPr="005E532A">
        <w:rPr>
          <w:color w:val="000000" w:themeColor="text1"/>
          <w:lang w:val="en-IN" w:eastAsia="en-IN"/>
        </w:rPr>
        <w:t xml:space="preserve">7.3.1 </w:t>
      </w:r>
      <w:r w:rsidR="009A4D86" w:rsidRPr="005E532A">
        <w:rPr>
          <w:color w:val="000000" w:themeColor="text1"/>
          <w:lang w:val="en-IN" w:eastAsia="en-IN"/>
        </w:rPr>
        <w:t>Method Overloading</w:t>
      </w:r>
    </w:p>
    <w:p w:rsidR="005E532A" w:rsidRDefault="005E532A" w:rsidP="005E532A">
      <w:pPr>
        <w:pStyle w:val="Heading3"/>
        <w:spacing w:before="0"/>
        <w:ind w:left="720" w:firstLine="720"/>
        <w:rPr>
          <w:color w:val="000000" w:themeColor="text1"/>
          <w:lang w:val="en-IN" w:eastAsia="en-IN"/>
        </w:rPr>
      </w:pPr>
      <w:r>
        <w:rPr>
          <w:color w:val="000000" w:themeColor="text1"/>
          <w:lang w:val="en-IN" w:eastAsia="en-IN"/>
        </w:rPr>
        <w:t xml:space="preserve">7.3.2 </w:t>
      </w:r>
      <w:r w:rsidR="009A4D86" w:rsidRPr="009A4D86">
        <w:rPr>
          <w:color w:val="000000" w:themeColor="text1"/>
          <w:lang w:val="en-IN" w:eastAsia="en-IN"/>
        </w:rPr>
        <w:t>Method Overriding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7.4 Encapsulation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7.5 Abstraction</w:t>
      </w:r>
    </w:p>
    <w:p w:rsidR="005E532A" w:rsidRDefault="005E532A" w:rsidP="005E532A">
      <w:pPr>
        <w:pStyle w:val="Heading3"/>
        <w:spacing w:before="0"/>
        <w:ind w:left="720" w:firstLine="720"/>
        <w:rPr>
          <w:color w:val="000000" w:themeColor="text1"/>
          <w:lang w:val="en-IN" w:eastAsia="en-IN"/>
        </w:rPr>
      </w:pPr>
      <w:r>
        <w:rPr>
          <w:color w:val="000000" w:themeColor="text1"/>
          <w:lang w:val="en-IN" w:eastAsia="en-IN"/>
        </w:rPr>
        <w:t xml:space="preserve">7.5.1 </w:t>
      </w:r>
      <w:r w:rsidR="009A4D86" w:rsidRPr="009A4D86">
        <w:rPr>
          <w:color w:val="000000" w:themeColor="text1"/>
          <w:lang w:val="en-IN" w:eastAsia="en-IN"/>
        </w:rPr>
        <w:t>Abstract classes</w:t>
      </w:r>
    </w:p>
    <w:p w:rsidR="009A4D86" w:rsidRPr="009A4D86" w:rsidRDefault="005E532A" w:rsidP="005E532A">
      <w:pPr>
        <w:pStyle w:val="Heading3"/>
        <w:spacing w:before="0"/>
        <w:ind w:left="720" w:firstLine="720"/>
        <w:rPr>
          <w:color w:val="000000" w:themeColor="text1"/>
          <w:lang w:val="en-IN" w:eastAsia="en-IN"/>
        </w:rPr>
      </w:pPr>
      <w:r>
        <w:rPr>
          <w:color w:val="000000" w:themeColor="text1"/>
          <w:lang w:val="en-IN" w:eastAsia="en-IN"/>
        </w:rPr>
        <w:t xml:space="preserve">7.5.2 </w:t>
      </w:r>
      <w:r w:rsidR="009A4D86" w:rsidRPr="009A4D86">
        <w:rPr>
          <w:color w:val="000000" w:themeColor="text1"/>
          <w:lang w:val="en-IN" w:eastAsia="en-IN"/>
        </w:rPr>
        <w:t>Interfaces (e.g., WebDriver)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8. Constructors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8.1 Default and Parameterized constructors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8.2 Constructor overloading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 xml:space="preserve">8.3 </w:t>
      </w:r>
      <w:proofErr w:type="gramStart"/>
      <w:r w:rsidRPr="009A4D86">
        <w:rPr>
          <w:color w:val="000000" w:themeColor="text1"/>
          <w:sz w:val="22"/>
          <w:szCs w:val="22"/>
          <w:lang w:val="en-IN" w:eastAsia="en-IN"/>
        </w:rPr>
        <w:t>this(</w:t>
      </w:r>
      <w:proofErr w:type="gramEnd"/>
      <w:r w:rsidRPr="009A4D86">
        <w:rPr>
          <w:color w:val="000000" w:themeColor="text1"/>
          <w:sz w:val="22"/>
          <w:szCs w:val="22"/>
          <w:lang w:val="en-IN" w:eastAsia="en-IN"/>
        </w:rPr>
        <w:t xml:space="preserve">) and </w:t>
      </w:r>
      <w:proofErr w:type="gramStart"/>
      <w:r w:rsidRPr="009A4D86">
        <w:rPr>
          <w:color w:val="000000" w:themeColor="text1"/>
          <w:sz w:val="22"/>
          <w:szCs w:val="22"/>
          <w:lang w:val="en-IN" w:eastAsia="en-IN"/>
        </w:rPr>
        <w:t>super(</w:t>
      </w:r>
      <w:proofErr w:type="gramEnd"/>
      <w:r w:rsidRPr="009A4D86">
        <w:rPr>
          <w:color w:val="000000" w:themeColor="text1"/>
          <w:sz w:val="22"/>
          <w:szCs w:val="22"/>
          <w:lang w:val="en-IN" w:eastAsia="en-IN"/>
        </w:rPr>
        <w:t>)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8.4 Usage in POM (Page Object Model)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3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9. Access Modifiers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9.1 private, default, protected, public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9.2 Scope of access and impact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4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10. Static &amp; Final Keywords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10.1 Static methods/variables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10.2 Static blocks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10.3 Final variables, methods, classes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5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lastRenderedPageBreak/>
        <w:t>11. Collections Framework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11.1 List: ArrayList, LinkedList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11.2 Set: HashSet, TreeSet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11.3 Map (Optional but helpful): HashMap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11.4 Iterator and for-each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11.5 Conversions: Arrays ↔ List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 xml:space="preserve">11.6 Real-time usage with Selenium </w:t>
      </w:r>
      <w:proofErr w:type="spellStart"/>
      <w:r w:rsidRPr="009A4D86">
        <w:rPr>
          <w:color w:val="000000" w:themeColor="text1"/>
          <w:sz w:val="22"/>
          <w:szCs w:val="22"/>
          <w:lang w:val="en-IN" w:eastAsia="en-IN"/>
        </w:rPr>
        <w:t>WebElements</w:t>
      </w:r>
      <w:proofErr w:type="spellEnd"/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6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12. Exception Handling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12.1 try-catch-finally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12.2 throw vs throws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12.3 Checked vs Unchecked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12.4 Custom exceptions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12.5 Selenium Exception types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7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13. File Handling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 xml:space="preserve">13.1 File, </w:t>
      </w:r>
      <w:proofErr w:type="spellStart"/>
      <w:r w:rsidRPr="009A4D86">
        <w:rPr>
          <w:color w:val="000000" w:themeColor="text1"/>
          <w:sz w:val="22"/>
          <w:szCs w:val="22"/>
          <w:lang w:val="en-IN" w:eastAsia="en-IN"/>
        </w:rPr>
        <w:t>FileReader</w:t>
      </w:r>
      <w:proofErr w:type="spellEnd"/>
      <w:r w:rsidRPr="009A4D86">
        <w:rPr>
          <w:color w:val="000000" w:themeColor="text1"/>
          <w:sz w:val="22"/>
          <w:szCs w:val="22"/>
          <w:lang w:val="en-IN" w:eastAsia="en-IN"/>
        </w:rPr>
        <w:t>, BufferedReader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 xml:space="preserve">13.2 </w:t>
      </w:r>
      <w:proofErr w:type="spellStart"/>
      <w:r w:rsidRPr="009A4D86">
        <w:rPr>
          <w:color w:val="000000" w:themeColor="text1"/>
          <w:sz w:val="22"/>
          <w:szCs w:val="22"/>
          <w:lang w:val="en-IN" w:eastAsia="en-IN"/>
        </w:rPr>
        <w:t>FileWriter</w:t>
      </w:r>
      <w:proofErr w:type="spellEnd"/>
      <w:r w:rsidRPr="009A4D86">
        <w:rPr>
          <w:color w:val="000000" w:themeColor="text1"/>
          <w:sz w:val="22"/>
          <w:szCs w:val="22"/>
          <w:lang w:val="en-IN" w:eastAsia="en-IN"/>
        </w:rPr>
        <w:t>, BufferedWriter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 xml:space="preserve">13.3 Working </w:t>
      </w:r>
      <w:proofErr w:type="gramStart"/>
      <w:r w:rsidRPr="009A4D86">
        <w:rPr>
          <w:color w:val="000000" w:themeColor="text1"/>
          <w:sz w:val="22"/>
          <w:szCs w:val="22"/>
          <w:lang w:val="en-IN" w:eastAsia="en-IN"/>
        </w:rPr>
        <w:t>with .properties</w:t>
      </w:r>
      <w:proofErr w:type="gramEnd"/>
      <w:r w:rsidRPr="009A4D86">
        <w:rPr>
          <w:color w:val="000000" w:themeColor="text1"/>
          <w:sz w:val="22"/>
          <w:szCs w:val="22"/>
          <w:lang w:val="en-IN" w:eastAsia="en-IN"/>
        </w:rPr>
        <w:t xml:space="preserve"> files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13.4 Apache POI for Excel automation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8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 xml:space="preserve">14. Java 8 Features </w:t>
      </w:r>
      <w:r w:rsidRPr="009A4D86">
        <w:rPr>
          <w:rFonts w:ascii="Segoe UI Emoji" w:hAnsi="Segoe UI Emoji" w:cs="Segoe UI Emoji"/>
          <w:color w:val="000000" w:themeColor="text1"/>
          <w:lang w:val="en-IN" w:eastAsia="en-IN"/>
        </w:rPr>
        <w:t>⭐</w:t>
      </w:r>
      <w:r w:rsidRPr="009A4D86">
        <w:rPr>
          <w:color w:val="000000" w:themeColor="text1"/>
          <w:lang w:val="en-IN" w:eastAsia="en-IN"/>
        </w:rPr>
        <w:t xml:space="preserve"> Important for Frameworks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14.1 Lambda Expressions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14.2 Streams API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14.3 Functional Interfaces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14.4 Method references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14.5 Real-time Selenium usage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9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9A4D86">
        <w:rPr>
          <w:color w:val="000000" w:themeColor="text1"/>
          <w:lang w:val="en-IN" w:eastAsia="en-IN"/>
        </w:rPr>
        <w:t>15. Multithreading (Optional but Bonus)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15.1 Basics of threads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15.2 Runnable and Thread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15.3 synchronized keyword</w:t>
      </w:r>
    </w:p>
    <w:p w:rsidR="009A4D86" w:rsidRP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15.4 Thread safety in parallel test execution</w:t>
      </w:r>
    </w:p>
    <w:p w:rsidR="009A4D86" w:rsidRPr="009A4D86" w:rsidRDefault="009A4D86" w:rsidP="009A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4D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0" style="width:0;height:1.5pt" o:hralign="center" o:hrstd="t" o:hr="t" fillcolor="#a0a0a0" stroked="f"/>
        </w:pict>
      </w:r>
    </w:p>
    <w:p w:rsidR="009A4D86" w:rsidRPr="009A4D86" w:rsidRDefault="009A4D86" w:rsidP="005E532A">
      <w:pPr>
        <w:pStyle w:val="Heading1"/>
        <w:spacing w:before="0"/>
        <w:rPr>
          <w:color w:val="000000" w:themeColor="text1"/>
          <w:lang w:val="en-IN" w:eastAsia="en-IN"/>
        </w:rPr>
      </w:pPr>
      <w:r w:rsidRPr="009A4D86">
        <w:rPr>
          <w:color w:val="000000" w:themeColor="text1"/>
          <w:lang w:val="en-IN" w:eastAsia="en-IN"/>
        </w:rPr>
        <w:t>16. Code Optimization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16.1 Clean code practices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16.2 Utility class design</w:t>
      </w:r>
    </w:p>
    <w:p w:rsidR="005E532A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>16.3 DRY principle</w:t>
      </w:r>
    </w:p>
    <w:p w:rsidR="009A4D86" w:rsidRDefault="009A4D86" w:rsidP="005E532A">
      <w:pPr>
        <w:pStyle w:val="Heading2"/>
        <w:spacing w:before="0"/>
        <w:ind w:left="720"/>
        <w:rPr>
          <w:color w:val="000000" w:themeColor="text1"/>
          <w:sz w:val="22"/>
          <w:szCs w:val="22"/>
          <w:lang w:val="en-IN" w:eastAsia="en-IN"/>
        </w:rPr>
      </w:pPr>
      <w:r w:rsidRPr="009A4D86">
        <w:rPr>
          <w:color w:val="000000" w:themeColor="text1"/>
          <w:sz w:val="22"/>
          <w:szCs w:val="22"/>
          <w:lang w:val="en-IN" w:eastAsia="en-IN"/>
        </w:rPr>
        <w:t xml:space="preserve">16.4 Logging strategies (Log4j, </w:t>
      </w:r>
      <w:proofErr w:type="spellStart"/>
      <w:r w:rsidRPr="009A4D86">
        <w:rPr>
          <w:color w:val="000000" w:themeColor="text1"/>
          <w:sz w:val="22"/>
          <w:szCs w:val="22"/>
          <w:lang w:val="en-IN" w:eastAsia="en-IN"/>
        </w:rPr>
        <w:t>ExtentReports</w:t>
      </w:r>
      <w:proofErr w:type="spellEnd"/>
      <w:r w:rsidRPr="009A4D86">
        <w:rPr>
          <w:color w:val="000000" w:themeColor="text1"/>
          <w:sz w:val="22"/>
          <w:szCs w:val="22"/>
          <w:lang w:val="en-IN" w:eastAsia="en-IN"/>
        </w:rPr>
        <w:t>)</w:t>
      </w:r>
    </w:p>
    <w:p w:rsidR="00311AB2" w:rsidRDefault="00311AB2" w:rsidP="009A4D86">
      <w:pPr>
        <w:rPr>
          <w:lang w:val="en-IN" w:eastAsia="en-IN"/>
        </w:rPr>
      </w:pPr>
    </w:p>
    <w:p w:rsidR="005E532A" w:rsidRPr="009A4D86" w:rsidRDefault="005E532A" w:rsidP="009A4D86"/>
    <w:sectPr w:rsidR="005E532A" w:rsidRPr="009A4D86" w:rsidSect="009A4D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3A0E1F"/>
    <w:multiLevelType w:val="multilevel"/>
    <w:tmpl w:val="C6C2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21043">
    <w:abstractNumId w:val="8"/>
  </w:num>
  <w:num w:numId="2" w16cid:durableId="1155419468">
    <w:abstractNumId w:val="6"/>
  </w:num>
  <w:num w:numId="3" w16cid:durableId="816335325">
    <w:abstractNumId w:val="5"/>
  </w:num>
  <w:num w:numId="4" w16cid:durableId="169756819">
    <w:abstractNumId w:val="4"/>
  </w:num>
  <w:num w:numId="5" w16cid:durableId="1828327958">
    <w:abstractNumId w:val="7"/>
  </w:num>
  <w:num w:numId="6" w16cid:durableId="1409843178">
    <w:abstractNumId w:val="3"/>
  </w:num>
  <w:num w:numId="7" w16cid:durableId="1949700266">
    <w:abstractNumId w:val="2"/>
  </w:num>
  <w:num w:numId="8" w16cid:durableId="566965148">
    <w:abstractNumId w:val="1"/>
  </w:num>
  <w:num w:numId="9" w16cid:durableId="959260959">
    <w:abstractNumId w:val="0"/>
  </w:num>
  <w:num w:numId="10" w16cid:durableId="1664699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1EC"/>
    <w:rsid w:val="0006063C"/>
    <w:rsid w:val="000C03D2"/>
    <w:rsid w:val="000E5BAB"/>
    <w:rsid w:val="0015074B"/>
    <w:rsid w:val="0029639D"/>
    <w:rsid w:val="00311AB2"/>
    <w:rsid w:val="00326F90"/>
    <w:rsid w:val="003C6EB1"/>
    <w:rsid w:val="00444DA7"/>
    <w:rsid w:val="004E6C89"/>
    <w:rsid w:val="005D6945"/>
    <w:rsid w:val="005E532A"/>
    <w:rsid w:val="006F32C1"/>
    <w:rsid w:val="009A4D86"/>
    <w:rsid w:val="00A876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D5B51"/>
  <w14:defaultImageDpi w14:val="300"/>
  <w15:docId w15:val="{8A8DEBEE-BCC6-4512-87CC-8A95D50A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">
    <w:name w:val="Grid Table 5 Dark"/>
    <w:basedOn w:val="TableNormal"/>
    <w:uiPriority w:val="50"/>
    <w:rsid w:val="000E5B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 Reddy</cp:lastModifiedBy>
  <cp:revision>5</cp:revision>
  <dcterms:created xsi:type="dcterms:W3CDTF">2013-12-23T23:15:00Z</dcterms:created>
  <dcterms:modified xsi:type="dcterms:W3CDTF">2025-04-15T05:30:00Z</dcterms:modified>
  <cp:category/>
</cp:coreProperties>
</file>